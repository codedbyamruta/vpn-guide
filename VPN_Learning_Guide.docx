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8B" w:rsidRDefault="00E91F52">
      <w:pPr>
        <w:pStyle w:val="Title"/>
      </w:pPr>
      <w:r>
        <w:t>🔐</w:t>
      </w:r>
      <w:r>
        <w:t xml:space="preserve"> VPN Learning Guide – Beginner to Advanced</w:t>
      </w:r>
    </w:p>
    <w:p w:rsidR="009E018B" w:rsidRDefault="00E91F52">
      <w:pPr>
        <w:pStyle w:val="Heading1"/>
      </w:pPr>
      <w:r>
        <w:t>1. What is a VPN?</w:t>
      </w:r>
    </w:p>
    <w:p w:rsidR="009E018B" w:rsidRDefault="00E91F52">
      <w:r>
        <w:t>A VPN (Virtual Private Network) is a secure and encrypted connection between your device and the internet. It protects your online activity by hiding:</w:t>
      </w:r>
    </w:p>
    <w:p w:rsidR="009E018B" w:rsidRDefault="00E91F52">
      <w:pPr>
        <w:pStyle w:val="ListBullet"/>
      </w:pPr>
      <w:r>
        <w:t>What websites you visit</w:t>
      </w:r>
    </w:p>
    <w:p w:rsidR="009E018B" w:rsidRDefault="00E91F52">
      <w:pPr>
        <w:pStyle w:val="ListBullet"/>
      </w:pPr>
      <w:r>
        <w:t xml:space="preserve">Where you're </w:t>
      </w:r>
      <w:r>
        <w:t>browsing from</w:t>
      </w:r>
    </w:p>
    <w:p w:rsidR="009E018B" w:rsidRDefault="00E91F52">
      <w:pPr>
        <w:pStyle w:val="ListBullet"/>
      </w:pPr>
      <w:r>
        <w:t>What data you're sending or receiving</w:t>
      </w:r>
    </w:p>
    <w:p w:rsidR="009E018B" w:rsidRDefault="00E91F52">
      <w:pPr>
        <w:pStyle w:val="Heading1"/>
      </w:pPr>
      <w:r>
        <w:t>2. Why Do We Need a VPN?</w:t>
      </w:r>
    </w:p>
    <w:p w:rsidR="009E018B" w:rsidRDefault="00E91F52">
      <w:r>
        <w:t>Without a VPN:</w:t>
      </w:r>
    </w:p>
    <w:p w:rsidR="009E018B" w:rsidRDefault="00E91F52">
      <w:pPr>
        <w:pStyle w:val="ListBullet"/>
      </w:pPr>
      <w:r>
        <w:t>Your activity is exposed on public networks (e.g., cafés, airports)</w:t>
      </w:r>
    </w:p>
    <w:p w:rsidR="009E018B" w:rsidRDefault="00E91F52">
      <w:pPr>
        <w:pStyle w:val="ListBullet"/>
      </w:pPr>
      <w:r>
        <w:t>Your IP address and location are visible</w:t>
      </w:r>
    </w:p>
    <w:p w:rsidR="009E018B" w:rsidRDefault="00E91F52">
      <w:pPr>
        <w:pStyle w:val="ListBullet"/>
      </w:pPr>
      <w:r>
        <w:t>Hackers or your ISP can intercept your data</w:t>
      </w:r>
    </w:p>
    <w:p w:rsidR="009E018B" w:rsidRDefault="00E91F52">
      <w:r>
        <w:t>With a VPN:</w:t>
      </w:r>
    </w:p>
    <w:p w:rsidR="009E018B" w:rsidRDefault="00E91F52">
      <w:pPr>
        <w:pStyle w:val="ListBullet"/>
      </w:pPr>
      <w:r>
        <w:t>Your traffic is encrypted</w:t>
      </w:r>
    </w:p>
    <w:p w:rsidR="009E018B" w:rsidRDefault="00E91F52">
      <w:pPr>
        <w:pStyle w:val="ListBullet"/>
      </w:pPr>
      <w:r>
        <w:t>Your IP address is masked</w:t>
      </w:r>
    </w:p>
    <w:p w:rsidR="009E018B" w:rsidRDefault="00E91F52">
      <w:pPr>
        <w:pStyle w:val="ListBullet"/>
      </w:pPr>
      <w:r>
        <w:t>Your online identity stays protected</w:t>
      </w:r>
    </w:p>
    <w:p w:rsidR="009E018B" w:rsidRDefault="00E91F52">
      <w:pPr>
        <w:pStyle w:val="Heading1"/>
      </w:pPr>
      <w:r>
        <w:t>3. How Does a VPN Work?</w:t>
      </w:r>
    </w:p>
    <w:p w:rsidR="009E018B" w:rsidRDefault="00E91F52">
      <w:r>
        <w:t>Without VPN:</w:t>
      </w:r>
      <w:r>
        <w:br/>
        <w:t>You → Internet → Website</w:t>
      </w:r>
      <w:r>
        <w:br/>
        <w:t>(Your identity and traffic are visible)</w:t>
      </w:r>
    </w:p>
    <w:p w:rsidR="009E018B" w:rsidRDefault="00E91F52">
      <w:r>
        <w:t>With VPN:</w:t>
      </w:r>
      <w:r>
        <w:br/>
        <w:t>You → VPN Client → Encrypted Tunnel → VPN Server → Int</w:t>
      </w:r>
      <w:r>
        <w:t>ernet → Website</w:t>
      </w:r>
      <w:r>
        <w:br/>
        <w:t>(Your data is encrypted and your IP is hidden)</w:t>
      </w:r>
    </w:p>
    <w:p w:rsidR="009E018B" w:rsidRDefault="00E91F52">
      <w:pPr>
        <w:pStyle w:val="Heading1"/>
      </w:pPr>
      <w:r>
        <w:t>4. Key Components of a VPN</w:t>
      </w:r>
    </w:p>
    <w:p w:rsidR="009E018B" w:rsidRDefault="00E91F52">
      <w:pPr>
        <w:pStyle w:val="ListBullet"/>
      </w:pPr>
      <w:r>
        <w:t>VPN Client – App or software on your device</w:t>
      </w:r>
    </w:p>
    <w:p w:rsidR="009E018B" w:rsidRDefault="00E91F52">
      <w:pPr>
        <w:pStyle w:val="ListBullet"/>
      </w:pPr>
      <w:r>
        <w:t>VPN Server – Remote server that encrypts and forwards traffic</w:t>
      </w:r>
    </w:p>
    <w:p w:rsidR="009E018B" w:rsidRDefault="00E91F52">
      <w:pPr>
        <w:pStyle w:val="ListBullet"/>
      </w:pPr>
      <w:r>
        <w:t>VPN Protocol – Rules for encryption and secure data transfer</w:t>
      </w:r>
    </w:p>
    <w:p w:rsidR="009E018B" w:rsidRDefault="00E91F52">
      <w:pPr>
        <w:pStyle w:val="Heading1"/>
      </w:pPr>
      <w:r>
        <w:lastRenderedPageBreak/>
        <w:t>5. Real-Life Use Cases</w:t>
      </w:r>
    </w:p>
    <w:p w:rsidR="009E018B" w:rsidRDefault="00E91F52">
      <w:pPr>
        <w:pStyle w:val="ListBullet"/>
      </w:pPr>
      <w:r>
        <w:t>Public Wi-Fi Safety</w:t>
      </w:r>
    </w:p>
    <w:p w:rsidR="009E018B" w:rsidRDefault="00E91F52">
      <w:pPr>
        <w:pStyle w:val="ListBullet"/>
      </w:pPr>
      <w:r>
        <w:t>Access Blocked Content (Geo-restricted)</w:t>
      </w:r>
    </w:p>
    <w:p w:rsidR="009E018B" w:rsidRDefault="00E91F52">
      <w:pPr>
        <w:pStyle w:val="ListBullet"/>
      </w:pPr>
      <w:r>
        <w:t>Remote Work Access</w:t>
      </w:r>
    </w:p>
    <w:p w:rsidR="009E018B" w:rsidRDefault="00E91F52">
      <w:pPr>
        <w:pStyle w:val="ListBullet"/>
      </w:pPr>
      <w:r>
        <w:t>Avoid ISP Tracking</w:t>
      </w:r>
    </w:p>
    <w:p w:rsidR="009E018B" w:rsidRDefault="00E91F52">
      <w:pPr>
        <w:pStyle w:val="Heading1"/>
      </w:pPr>
      <w:r>
        <w:t>6. Types of VPN</w:t>
      </w:r>
    </w:p>
    <w:p w:rsidR="009E018B" w:rsidRDefault="00E91F52">
      <w:pPr>
        <w:pStyle w:val="ListBullet"/>
      </w:pPr>
      <w:r>
        <w:t>Remote Access VPN</w:t>
      </w:r>
    </w:p>
    <w:p w:rsidR="009E018B" w:rsidRDefault="00E91F52">
      <w:pPr>
        <w:pStyle w:val="ListBullet"/>
      </w:pPr>
      <w:r>
        <w:t>Site-to-Site VPN</w:t>
      </w:r>
    </w:p>
    <w:p w:rsidR="009E018B" w:rsidRDefault="00E91F52">
      <w:pPr>
        <w:pStyle w:val="ListBullet"/>
      </w:pPr>
      <w:r>
        <w:t>Client-to-Site VPN</w:t>
      </w:r>
    </w:p>
    <w:p w:rsidR="009E018B" w:rsidRDefault="00E91F52">
      <w:pPr>
        <w:pStyle w:val="Heading1"/>
      </w:pPr>
      <w:r>
        <w:t>7. VPN Protocols (Simplified)</w:t>
      </w:r>
    </w:p>
    <w:p w:rsidR="009E018B" w:rsidRDefault="00E91F52">
      <w:r>
        <w:t>• OpenVPN – Moderate speed, strong</w:t>
      </w:r>
      <w:r>
        <w:t xml:space="preserve"> security, open source</w:t>
      </w:r>
      <w:r>
        <w:br/>
        <w:t>• IKEv2/IPSec – Fast, strong for mobile users, reconnects automatically</w:t>
      </w:r>
      <w:r>
        <w:br/>
        <w:t>• WireGuard – Very fast, strong, lightweight</w:t>
      </w:r>
      <w:r>
        <w:br/>
        <w:t>• L2TP/IPSec – Slower, decent for older systems</w:t>
      </w:r>
      <w:r>
        <w:br/>
        <w:t>• SSTP – Good for Windows environments</w:t>
      </w:r>
    </w:p>
    <w:p w:rsidR="009E018B" w:rsidRDefault="00E91F52">
      <w:pPr>
        <w:pStyle w:val="Heading1"/>
      </w:pPr>
      <w:r>
        <w:t>8. What a VPN Hides</w:t>
      </w:r>
    </w:p>
    <w:p w:rsidR="009E018B" w:rsidRDefault="00E91F52">
      <w:pPr>
        <w:pStyle w:val="ListBullet"/>
      </w:pPr>
      <w:r>
        <w:t>Your IP a</w:t>
      </w:r>
      <w:r>
        <w:t>ddress</w:t>
      </w:r>
    </w:p>
    <w:p w:rsidR="009E018B" w:rsidRDefault="00E91F52">
      <w:pPr>
        <w:pStyle w:val="ListBullet"/>
      </w:pPr>
      <w:r>
        <w:t>Your physical location</w:t>
      </w:r>
    </w:p>
    <w:p w:rsidR="009E018B" w:rsidRDefault="00E91F52">
      <w:pPr>
        <w:pStyle w:val="ListBullet"/>
      </w:pPr>
      <w:r>
        <w:t>Your browsing history</w:t>
      </w:r>
    </w:p>
    <w:p w:rsidR="009E018B" w:rsidRDefault="00E91F52">
      <w:pPr>
        <w:pStyle w:val="ListBullet"/>
      </w:pPr>
      <w:r>
        <w:t>Your activity on public Wi-Fi</w:t>
      </w:r>
    </w:p>
    <w:p w:rsidR="009E018B" w:rsidRDefault="00E91F52">
      <w:pPr>
        <w:pStyle w:val="ListBullet"/>
      </w:pPr>
      <w:r>
        <w:t>Your downloads and uploads</w:t>
      </w:r>
    </w:p>
    <w:p w:rsidR="009E018B" w:rsidRDefault="00E91F52">
      <w:pPr>
        <w:pStyle w:val="Heading1"/>
      </w:pPr>
      <w:r>
        <w:t>9. When to Use a VPN</w:t>
      </w:r>
    </w:p>
    <w:p w:rsidR="009E018B" w:rsidRDefault="00E91F52">
      <w:pPr>
        <w:pStyle w:val="ListBullet"/>
      </w:pPr>
      <w:r>
        <w:t>On public Wi-Fi</w:t>
      </w:r>
    </w:p>
    <w:p w:rsidR="009E018B" w:rsidRDefault="00E91F52">
      <w:pPr>
        <w:pStyle w:val="ListBullet"/>
      </w:pPr>
      <w:r>
        <w:t>While working remotely</w:t>
      </w:r>
    </w:p>
    <w:p w:rsidR="009E018B" w:rsidRDefault="00E91F52">
      <w:pPr>
        <w:pStyle w:val="ListBullet"/>
      </w:pPr>
      <w:r>
        <w:t>To access region-locked content</w:t>
      </w:r>
    </w:p>
    <w:p w:rsidR="009E018B" w:rsidRDefault="00E91F52">
      <w:pPr>
        <w:pStyle w:val="ListBullet"/>
      </w:pPr>
      <w:r>
        <w:t>To protect sensitive data</w:t>
      </w:r>
    </w:p>
    <w:p w:rsidR="009E018B" w:rsidRDefault="00E91F52">
      <w:pPr>
        <w:pStyle w:val="ListBullet"/>
      </w:pPr>
      <w:r>
        <w:t>In countries with internet ce</w:t>
      </w:r>
      <w:r>
        <w:t>nsorship</w:t>
      </w:r>
    </w:p>
    <w:p w:rsidR="009E018B" w:rsidRDefault="00E91F52">
      <w:pPr>
        <w:pStyle w:val="Heading1"/>
      </w:pPr>
      <w:r>
        <w:t>10. VPN vs No VPN (Quick Comparison)</w:t>
      </w:r>
    </w:p>
    <w:p w:rsidR="009E018B" w:rsidRDefault="00E91F52">
      <w:r>
        <w:t>Without VPN: IP visible, data unencrypted, public Wi-Fi vulnerable</w:t>
      </w:r>
      <w:r>
        <w:br/>
        <w:t>With VPN: IP masked, data encrypted, Wi-Fi secure</w:t>
      </w:r>
    </w:p>
    <w:p w:rsidR="009E018B" w:rsidRDefault="00E91F52">
      <w:pPr>
        <w:pStyle w:val="Heading1"/>
      </w:pPr>
      <w:r>
        <w:lastRenderedPageBreak/>
        <w:t>11. Is VPN Legal?</w:t>
      </w:r>
    </w:p>
    <w:p w:rsidR="009E018B" w:rsidRDefault="00E91F52">
      <w:r>
        <w:t>Yes in most countries (India, US, UK). Restricted in some (China, UAE, Iran</w:t>
      </w:r>
      <w:r>
        <w:t>). Always use legally.</w:t>
      </w:r>
    </w:p>
    <w:p w:rsidR="009E018B" w:rsidRDefault="00E91F52">
      <w:pPr>
        <w:pStyle w:val="Heading1"/>
      </w:pPr>
      <w:r>
        <w:t>12. Limitations of VPN</w:t>
      </w:r>
    </w:p>
    <w:p w:rsidR="009E018B" w:rsidRDefault="00E91F52">
      <w:pPr>
        <w:pStyle w:val="ListBullet"/>
      </w:pPr>
      <w:r>
        <w:t>May slightly reduce internet speed due to encryption</w:t>
      </w:r>
    </w:p>
    <w:p w:rsidR="009E018B" w:rsidRDefault="00E91F52">
      <w:pPr>
        <w:pStyle w:val="ListBullet"/>
      </w:pPr>
      <w:r>
        <w:t>Doesn’t protect from phishing or fake websites</w:t>
      </w:r>
    </w:p>
    <w:p w:rsidR="009E018B" w:rsidRDefault="00E91F52">
      <w:pPr>
        <w:pStyle w:val="ListBullet"/>
      </w:pPr>
      <w:r>
        <w:t>Free VPNs may log or sell your data</w:t>
      </w:r>
    </w:p>
    <w:p w:rsidR="009E018B" w:rsidRDefault="00E91F52">
      <w:pPr>
        <w:pStyle w:val="ListBullet"/>
      </w:pPr>
      <w:r>
        <w:t>Some websites may block VPN traffic</w:t>
      </w:r>
    </w:p>
    <w:p w:rsidR="009E018B" w:rsidRDefault="00E91F52">
      <w:pPr>
        <w:pStyle w:val="Heading1"/>
      </w:pPr>
      <w:r>
        <w:t>13. Popular VPN Providers</w:t>
      </w:r>
    </w:p>
    <w:p w:rsidR="009E018B" w:rsidRDefault="00E91F52">
      <w:pPr>
        <w:pStyle w:val="ListBullet"/>
      </w:pPr>
      <w:r>
        <w:t xml:space="preserve">NordVPN – </w:t>
      </w:r>
      <w:r>
        <w:t>Fast, secure, privacy-first</w:t>
      </w:r>
    </w:p>
    <w:p w:rsidR="009E018B" w:rsidRDefault="00E91F52">
      <w:pPr>
        <w:pStyle w:val="ListBullet"/>
      </w:pPr>
      <w:r>
        <w:t>ExpressVPN – Reliable worldwide access</w:t>
      </w:r>
    </w:p>
    <w:p w:rsidR="009E018B" w:rsidRDefault="00E91F52">
      <w:pPr>
        <w:pStyle w:val="ListBullet"/>
      </w:pPr>
      <w:r>
        <w:t>ProtonVPN – Strong privacy features</w:t>
      </w:r>
    </w:p>
    <w:p w:rsidR="009E018B" w:rsidRDefault="00E91F52">
      <w:pPr>
        <w:pStyle w:val="ListBullet"/>
      </w:pPr>
      <w:r>
        <w:t>Surfshark – Budget-friendly, unlimited devices</w:t>
      </w:r>
    </w:p>
    <w:p w:rsidR="009E018B" w:rsidRDefault="00E91F52">
      <w:pPr>
        <w:pStyle w:val="ListBullet"/>
      </w:pPr>
      <w:r>
        <w:t>Cisco AnyConnect – Enterprise-grade control</w:t>
      </w:r>
    </w:p>
    <w:p w:rsidR="009E018B" w:rsidRDefault="00E91F52">
      <w:pPr>
        <w:pStyle w:val="Heading1"/>
      </w:pPr>
      <w:r>
        <w:t>14. Security Best Practices</w:t>
      </w:r>
    </w:p>
    <w:p w:rsidR="009E018B" w:rsidRDefault="00E91F52">
      <w:pPr>
        <w:pStyle w:val="ListBullet"/>
      </w:pPr>
      <w:r>
        <w:t xml:space="preserve">Choose secure protocols (e.g., </w:t>
      </w:r>
      <w:r>
        <w:t>OpenVPN, WireGuard)</w:t>
      </w:r>
    </w:p>
    <w:p w:rsidR="009E018B" w:rsidRDefault="00E91F52">
      <w:pPr>
        <w:pStyle w:val="ListBullet"/>
      </w:pPr>
      <w:r>
        <w:t>Enable VPN kill switch</w:t>
      </w:r>
    </w:p>
    <w:p w:rsidR="009E018B" w:rsidRDefault="00E91F52">
      <w:pPr>
        <w:pStyle w:val="ListBullet"/>
      </w:pPr>
      <w:r>
        <w:t>Avoid free VPNs for sensitive tasks</w:t>
      </w:r>
    </w:p>
    <w:p w:rsidR="009E018B" w:rsidRDefault="00E91F52">
      <w:pPr>
        <w:pStyle w:val="ListBullet"/>
      </w:pPr>
      <w:r>
        <w:t>Use two-factor authentication if available</w:t>
      </w:r>
    </w:p>
    <w:p w:rsidR="009E018B" w:rsidRDefault="00E91F52">
      <w:pPr>
        <w:pStyle w:val="ListBullet"/>
      </w:pPr>
      <w:r>
        <w:t>Keep your VPN client updated</w:t>
      </w:r>
    </w:p>
    <w:p w:rsidR="009E018B" w:rsidRDefault="00E91F52">
      <w:pPr>
        <w:pStyle w:val="Heading1"/>
      </w:pPr>
      <w:r>
        <w:t>15. Advanced Use Cases</w:t>
      </w:r>
    </w:p>
    <w:p w:rsidR="009E018B" w:rsidRDefault="00E91F52">
      <w:pPr>
        <w:pStyle w:val="ListBullet"/>
      </w:pPr>
      <w:r>
        <w:t>Split Tunneling</w:t>
      </w:r>
    </w:p>
    <w:p w:rsidR="009E018B" w:rsidRDefault="00E91F52">
      <w:pPr>
        <w:pStyle w:val="ListBullet"/>
      </w:pPr>
      <w:r>
        <w:t>Double VPN (Multi-hop)</w:t>
      </w:r>
    </w:p>
    <w:p w:rsidR="009E018B" w:rsidRDefault="00E91F52">
      <w:pPr>
        <w:pStyle w:val="ListBullet"/>
      </w:pPr>
      <w:r>
        <w:t>Self-Hosted VPN</w:t>
      </w:r>
    </w:p>
    <w:p w:rsidR="009E018B" w:rsidRDefault="00E91F52">
      <w:pPr>
        <w:pStyle w:val="ListBullet"/>
      </w:pPr>
      <w:r>
        <w:t>VPN + Tor</w:t>
      </w:r>
    </w:p>
    <w:p w:rsidR="009E018B" w:rsidRDefault="00E91F52">
      <w:pPr>
        <w:pStyle w:val="Heading1"/>
      </w:pPr>
      <w:r>
        <w:t>16. Summary</w:t>
      </w:r>
    </w:p>
    <w:p w:rsidR="009E018B" w:rsidRDefault="00E91F52">
      <w:r>
        <w:t>A VPN</w:t>
      </w:r>
      <w:r>
        <w:t xml:space="preserve"> creates a secure, encrypted tunnel for your online activity—shielding your identity, hiding your location, and ensuring privacy across public or private networks.</w:t>
      </w:r>
    </w:p>
    <w:p w:rsidR="009E018B" w:rsidRDefault="00E91F52">
      <w:pPr>
        <w:pStyle w:val="Heading1"/>
      </w:pPr>
      <w:r>
        <w:lastRenderedPageBreak/>
        <w:t>17. VPN Configuration (Step-by-Step Basics)</w:t>
      </w:r>
    </w:p>
    <w:p w:rsidR="009E018B" w:rsidRDefault="00E91F52">
      <w:pPr>
        <w:pStyle w:val="Heading2"/>
      </w:pPr>
      <w:r>
        <w:t>A. Personal VPN Configuration (Using a VPN App)</w:t>
      </w:r>
    </w:p>
    <w:p w:rsidR="009E018B" w:rsidRDefault="00E91F52">
      <w:pPr>
        <w:pStyle w:val="ListBullet"/>
      </w:pPr>
      <w:r>
        <w:t>Choose a VPN Provider</w:t>
      </w:r>
    </w:p>
    <w:p w:rsidR="009E018B" w:rsidRDefault="00E91F52">
      <w:pPr>
        <w:pStyle w:val="ListBullet"/>
      </w:pPr>
      <w:r>
        <w:t>Create an account and download the app</w:t>
      </w:r>
    </w:p>
    <w:p w:rsidR="009E018B" w:rsidRDefault="00E91F52">
      <w:pPr>
        <w:pStyle w:val="ListBullet"/>
      </w:pPr>
      <w:r>
        <w:t>Install and log in to the app</w:t>
      </w:r>
    </w:p>
    <w:p w:rsidR="009E018B" w:rsidRDefault="00E91F52">
      <w:pPr>
        <w:pStyle w:val="ListBullet"/>
      </w:pPr>
      <w:r>
        <w:t>Select a server location</w:t>
      </w:r>
    </w:p>
    <w:p w:rsidR="009E018B" w:rsidRDefault="00E91F52">
      <w:pPr>
        <w:pStyle w:val="ListBullet"/>
      </w:pPr>
      <w:r>
        <w:t>Click Connect to encrypt your traffic</w:t>
      </w:r>
    </w:p>
    <w:p w:rsidR="009E018B" w:rsidRDefault="00E91F52">
      <w:pPr>
        <w:pStyle w:val="Heading2"/>
      </w:pPr>
      <w:r>
        <w:t>B. Manual VPN Configuration (Windows)</w:t>
      </w:r>
    </w:p>
    <w:p w:rsidR="009E018B" w:rsidRDefault="00E91F52">
      <w:pPr>
        <w:pStyle w:val="ListBullet"/>
      </w:pPr>
      <w:r>
        <w:t>Go to Settings → Network &amp; Internet → VPN</w:t>
      </w:r>
    </w:p>
    <w:p w:rsidR="009E018B" w:rsidRDefault="00E91F52">
      <w:pPr>
        <w:pStyle w:val="ListBullet"/>
      </w:pPr>
      <w:r>
        <w:t>Click Add a VPN connec</w:t>
      </w:r>
      <w:r>
        <w:t>tion</w:t>
      </w:r>
    </w:p>
    <w:p w:rsidR="009E018B" w:rsidRDefault="00E91F52">
      <w:pPr>
        <w:pStyle w:val="ListBullet"/>
      </w:pPr>
      <w:r>
        <w:t>Enter VPN provider, server address, type, and credentials</w:t>
      </w:r>
    </w:p>
    <w:p w:rsidR="009E018B" w:rsidRDefault="00E91F52">
      <w:pPr>
        <w:pStyle w:val="ListBullet"/>
      </w:pPr>
      <w:r>
        <w:t>Save and connect from VPN settings</w:t>
      </w:r>
    </w:p>
    <w:p w:rsidR="009E018B" w:rsidRDefault="00E91F52">
      <w:pPr>
        <w:pStyle w:val="Heading2"/>
      </w:pPr>
      <w:r>
        <w:t>C. Cisco AnyConnect Setup (Business VPN)</w:t>
      </w:r>
    </w:p>
    <w:p w:rsidR="009E018B" w:rsidRDefault="00E91F52">
      <w:pPr>
        <w:pStyle w:val="ListBullet"/>
      </w:pPr>
      <w:r>
        <w:t>Install Cisco AnyConnect Secure Mobility Client</w:t>
      </w:r>
    </w:p>
    <w:p w:rsidR="009E018B" w:rsidRDefault="00E91F52">
      <w:pPr>
        <w:pStyle w:val="ListBullet"/>
      </w:pPr>
      <w:r>
        <w:t>Launch and enter VPN server address</w:t>
      </w:r>
    </w:p>
    <w:p w:rsidR="009E018B" w:rsidRDefault="00E91F52">
      <w:pPr>
        <w:pStyle w:val="ListBullet"/>
      </w:pPr>
      <w:r>
        <w:t xml:space="preserve">Connect and authenticate using </w:t>
      </w:r>
      <w:r>
        <w:t>company credentials</w:t>
      </w:r>
    </w:p>
    <w:p w:rsidR="009E018B" w:rsidRDefault="00E91F52">
      <w:pPr>
        <w:pStyle w:val="Heading2"/>
      </w:pPr>
      <w:r>
        <w:t>D. Self-Hosted VPN Server (WireGuard Example)</w:t>
      </w:r>
    </w:p>
    <w:p w:rsidR="009E018B" w:rsidRDefault="00E91F52">
      <w:pPr>
        <w:pStyle w:val="ListBullet"/>
      </w:pPr>
      <w:r>
        <w:t>Install WireGuard on Ubuntu</w:t>
      </w:r>
    </w:p>
    <w:p w:rsidR="009E018B" w:rsidRDefault="00E91F52">
      <w:pPr>
        <w:pStyle w:val="ListBullet"/>
      </w:pPr>
      <w:r>
        <w:t>Generate server keys</w:t>
      </w:r>
    </w:p>
    <w:p w:rsidR="009E018B" w:rsidRDefault="00E91F52">
      <w:pPr>
        <w:pStyle w:val="ListBullet"/>
      </w:pPr>
      <w:r>
        <w:t>Configure /etc/wireguard/wg0.conf</w:t>
      </w:r>
    </w:p>
    <w:p w:rsidR="009E018B" w:rsidRDefault="00E91F52">
      <w:pPr>
        <w:pStyle w:val="ListBullet"/>
      </w:pPr>
      <w:r>
        <w:t>Start VPN service using systemctl</w:t>
      </w:r>
      <w:bookmarkStart w:id="0" w:name="_GoBack"/>
      <w:bookmarkEnd w:id="0"/>
    </w:p>
    <w:sectPr w:rsidR="009E0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018B"/>
    <w:rsid w:val="00AA1D8D"/>
    <w:rsid w:val="00B47730"/>
    <w:rsid w:val="00CB0664"/>
    <w:rsid w:val="00E91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A777AB-EA92-40D7-BF1D-75156BFF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E4F7C-422A-4D8F-BB24-C55365860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2025-07-03T13:36:00Z</dcterms:created>
  <dcterms:modified xsi:type="dcterms:W3CDTF">2025-07-03T13:36:00Z</dcterms:modified>
  <cp:category/>
</cp:coreProperties>
</file>